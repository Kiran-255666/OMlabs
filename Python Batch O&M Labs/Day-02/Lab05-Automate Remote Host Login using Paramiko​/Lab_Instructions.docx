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A337" w14:textId="4715F270" w:rsidR="00D04CF0" w:rsidRDefault="00000000">
      <w:pPr>
        <w:pStyle w:val="Heading1"/>
      </w:pPr>
      <w:r>
        <w:t xml:space="preserve">Lab Instructions: </w:t>
      </w:r>
      <w:r w:rsidR="00696056">
        <w:t xml:space="preserve">Automate Remote Host Login using </w:t>
      </w:r>
      <w:proofErr w:type="spellStart"/>
      <w:r w:rsidR="00696056">
        <w:t>Paramiko</w:t>
      </w:r>
      <w:proofErr w:type="spellEnd"/>
    </w:p>
    <w:p w14:paraId="018A2D41" w14:textId="77777777" w:rsidR="00D04CF0" w:rsidRDefault="00000000">
      <w:pPr>
        <w:pStyle w:val="Heading2"/>
      </w:pPr>
      <w:r>
        <w:t>Step 1: Prerequisites</w:t>
      </w:r>
    </w:p>
    <w:p w14:paraId="2CF6D9E6" w14:textId="77777777" w:rsidR="00D04CF0" w:rsidRDefault="00000000">
      <w:r>
        <w:t>1. Install Python:</w:t>
      </w:r>
    </w:p>
    <w:p w14:paraId="15122ABE" w14:textId="77777777" w:rsidR="00D04CF0" w:rsidRDefault="00000000">
      <w:r>
        <w:t xml:space="preserve">   - Ensure Python (3.6 or later) is installed on your system.</w:t>
      </w:r>
    </w:p>
    <w:p w14:paraId="74FE865C" w14:textId="77777777" w:rsidR="00D04CF0" w:rsidRDefault="00000000">
      <w:r>
        <w:t xml:space="preserve">   - Verify the installation:</w:t>
      </w:r>
    </w:p>
    <w:p w14:paraId="63757CFB" w14:textId="77777777" w:rsidR="00D04CF0" w:rsidRDefault="00000000">
      <w:r>
        <w:t xml:space="preserve">     python3 --version</w:t>
      </w:r>
    </w:p>
    <w:p w14:paraId="2D488DAA" w14:textId="77777777" w:rsidR="00D04CF0" w:rsidRDefault="00000000">
      <w:r>
        <w:br/>
        <w:t>2. Install Paramiko:</w:t>
      </w:r>
    </w:p>
    <w:p w14:paraId="536F7C7D" w14:textId="77777777" w:rsidR="00D04CF0" w:rsidRDefault="00000000">
      <w:r>
        <w:t xml:space="preserve">   - Paramiko is required for SSH automation. Install it using pip:</w:t>
      </w:r>
    </w:p>
    <w:p w14:paraId="7707970E" w14:textId="77777777" w:rsidR="00D04CF0" w:rsidRDefault="00000000">
      <w:r>
        <w:t xml:space="preserve">     pip install paramiko</w:t>
      </w:r>
    </w:p>
    <w:p w14:paraId="793AF782" w14:textId="77777777" w:rsidR="00D04CF0" w:rsidRDefault="00000000">
      <w:r>
        <w:br/>
        <w:t>3. Create a Virtual Environment:</w:t>
      </w:r>
    </w:p>
    <w:p w14:paraId="66362724" w14:textId="77777777" w:rsidR="00D04CF0" w:rsidRDefault="00000000">
      <w:r>
        <w:t xml:space="preserve">   - Use a Python virtual environment to isolate your project.</w:t>
      </w:r>
    </w:p>
    <w:p w14:paraId="46888617" w14:textId="77777777" w:rsidR="00D04CF0" w:rsidRDefault="00000000">
      <w:r>
        <w:t xml:space="preserve">     python3 -m venv venv</w:t>
      </w:r>
    </w:p>
    <w:p w14:paraId="7E8CFD6A" w14:textId="77777777" w:rsidR="00D04CF0" w:rsidRDefault="00000000">
      <w:r>
        <w:t xml:space="preserve">   - Activate the virtual environment:</w:t>
      </w:r>
    </w:p>
    <w:p w14:paraId="01E2BC47" w14:textId="77777777" w:rsidR="00D04CF0" w:rsidRDefault="00000000">
      <w:r>
        <w:t xml:space="preserve">     source venv/bin/activate   # For Linux/macOS</w:t>
      </w:r>
    </w:p>
    <w:p w14:paraId="725DB181" w14:textId="77777777" w:rsidR="00D04CF0" w:rsidRDefault="00000000">
      <w:r>
        <w:t xml:space="preserve">     .\venv\Scripts\activate    # For Windows</w:t>
      </w:r>
    </w:p>
    <w:p w14:paraId="0F6F872C" w14:textId="77777777" w:rsidR="00D04CF0" w:rsidRDefault="00000000">
      <w:r>
        <w:t xml:space="preserve">   - Install Paramiko within the virtual environment:</w:t>
      </w:r>
    </w:p>
    <w:p w14:paraId="44A15D5B" w14:textId="77777777" w:rsidR="00D04CF0" w:rsidRDefault="00000000">
      <w:r>
        <w:t xml:space="preserve">     pip install paramiko</w:t>
      </w:r>
    </w:p>
    <w:p w14:paraId="7D8732A3" w14:textId="77777777" w:rsidR="00D04CF0" w:rsidRDefault="00000000">
      <w:pPr>
        <w:pStyle w:val="Heading2"/>
      </w:pPr>
      <w:r>
        <w:t>Step 2: Create the Python Script</w:t>
      </w:r>
    </w:p>
    <w:p w14:paraId="46AE9B77" w14:textId="77777777" w:rsidR="00D04CF0" w:rsidRDefault="00000000">
      <w:r>
        <w:t>1. Create a Python script:</w:t>
      </w:r>
    </w:p>
    <w:p w14:paraId="338EEEA3" w14:textId="6EE9022E" w:rsidR="00D04CF0" w:rsidRDefault="00000000">
      <w:r>
        <w:t xml:space="preserve">   - Create a file named </w:t>
      </w:r>
      <w:r w:rsidR="00696056">
        <w:t>remote_host_login</w:t>
      </w:r>
      <w:r>
        <w:t>.py in your working directory and add the following content:</w:t>
      </w:r>
    </w:p>
    <w:p w14:paraId="0D65A4DB" w14:textId="77777777" w:rsidR="00D04CF0" w:rsidRPr="00696056" w:rsidRDefault="00000000">
      <w:pPr>
        <w:rPr>
          <w:b/>
          <w:bCs/>
        </w:rPr>
      </w:pPr>
      <w:r>
        <w:br/>
      </w:r>
      <w:r w:rsidRPr="00696056">
        <w:rPr>
          <w:b/>
          <w:bCs/>
        </w:rPr>
        <w:t>import paramiko</w:t>
      </w:r>
      <w:r w:rsidRPr="00696056">
        <w:rPr>
          <w:b/>
          <w:bCs/>
        </w:rPr>
        <w:br/>
        <w:t>import time</w:t>
      </w:r>
      <w:r w:rsidRPr="00696056">
        <w:rPr>
          <w:b/>
          <w:bCs/>
        </w:rPr>
        <w:br/>
      </w:r>
      <w:r w:rsidRPr="00696056">
        <w:rPr>
          <w:b/>
          <w:bCs/>
        </w:rPr>
        <w:br/>
        <w:t>def connect_to_remote_host(hostname, port, username, password):</w:t>
      </w:r>
      <w:r w:rsidRPr="00696056">
        <w:rPr>
          <w:b/>
          <w:bCs/>
        </w:rPr>
        <w:br/>
        <w:t xml:space="preserve">    try:</w:t>
      </w:r>
      <w:r w:rsidRPr="00696056">
        <w:rPr>
          <w:b/>
          <w:bCs/>
        </w:rPr>
        <w:br/>
      </w:r>
      <w:r w:rsidRPr="00696056">
        <w:rPr>
          <w:b/>
          <w:bCs/>
        </w:rPr>
        <w:lastRenderedPageBreak/>
        <w:t xml:space="preserve">        # Initialize SSH client</w:t>
      </w:r>
      <w:r w:rsidRPr="00696056">
        <w:rPr>
          <w:b/>
          <w:bCs/>
        </w:rPr>
        <w:br/>
        <w:t xml:space="preserve">        ssh_client = paramiko.SSHClient()</w:t>
      </w:r>
      <w:r w:rsidRPr="00696056">
        <w:rPr>
          <w:b/>
          <w:bCs/>
        </w:rPr>
        <w:br/>
        <w:t xml:space="preserve">        </w:t>
      </w:r>
      <w:r w:rsidRPr="00696056">
        <w:rPr>
          <w:b/>
          <w:bCs/>
        </w:rPr>
        <w:br/>
        <w:t xml:space="preserve">        # Automatically add the host key if it's not already in known_hosts</w:t>
      </w:r>
      <w:r w:rsidRPr="00696056">
        <w:rPr>
          <w:b/>
          <w:bCs/>
        </w:rPr>
        <w:br/>
        <w:t xml:space="preserve">        ssh_client.set_missing_host_key_policy(paramiko.AutoAddPolicy())</w:t>
      </w:r>
      <w:r w:rsidRPr="00696056">
        <w:rPr>
          <w:b/>
          <w:bCs/>
        </w:rPr>
        <w:br/>
        <w:t xml:space="preserve">        </w:t>
      </w:r>
      <w:r w:rsidRPr="00696056">
        <w:rPr>
          <w:b/>
          <w:bCs/>
        </w:rPr>
        <w:br/>
        <w:t xml:space="preserve">        # Connect to the remote host</w:t>
      </w:r>
      <w:r w:rsidRPr="00696056">
        <w:rPr>
          <w:b/>
          <w:bCs/>
        </w:rPr>
        <w:br/>
        <w:t xml:space="preserve">        print(f"Connecting to {hostname}...")</w:t>
      </w:r>
      <w:r w:rsidRPr="00696056">
        <w:rPr>
          <w:b/>
          <w:bCs/>
        </w:rPr>
        <w:br/>
        <w:t xml:space="preserve">        ssh_client.connect(hostname, port=port, username=username, password=password)</w:t>
      </w:r>
      <w:r w:rsidRPr="00696056">
        <w:rPr>
          <w:b/>
          <w:bCs/>
        </w:rPr>
        <w:br/>
        <w:t xml:space="preserve">        print(f"Connected to {hostname}!")</w:t>
      </w:r>
      <w:r w:rsidRPr="00696056">
        <w:rPr>
          <w:b/>
          <w:bCs/>
        </w:rPr>
        <w:br/>
        <w:t xml:space="preserve">        </w:t>
      </w:r>
      <w:r w:rsidRPr="00696056">
        <w:rPr>
          <w:b/>
          <w:bCs/>
        </w:rPr>
        <w:br/>
        <w:t xml:space="preserve">        # Open an interactive shell session</w:t>
      </w:r>
      <w:r w:rsidRPr="00696056">
        <w:rPr>
          <w:b/>
          <w:bCs/>
        </w:rPr>
        <w:br/>
        <w:t xml:space="preserve">        shell = ssh_client.invoke_shell()</w:t>
      </w:r>
      <w:r w:rsidRPr="00696056">
        <w:rPr>
          <w:b/>
          <w:bCs/>
        </w:rPr>
        <w:br/>
        <w:t xml:space="preserve">        print("Interactive shell started. You can now run commands on the remote host.")</w:t>
      </w:r>
      <w:r w:rsidRPr="00696056">
        <w:rPr>
          <w:b/>
          <w:bCs/>
        </w:rPr>
        <w:br/>
        <w:t xml:space="preserve">        return ssh_client, shell</w:t>
      </w:r>
      <w:r w:rsidRPr="00696056">
        <w:rPr>
          <w:b/>
          <w:bCs/>
        </w:rPr>
        <w:br/>
      </w:r>
      <w:r w:rsidRPr="00696056">
        <w:rPr>
          <w:b/>
          <w:bCs/>
        </w:rPr>
        <w:br/>
        <w:t xml:space="preserve">    except Exception as e:</w:t>
      </w:r>
      <w:r w:rsidRPr="00696056">
        <w:rPr>
          <w:b/>
          <w:bCs/>
        </w:rPr>
        <w:br/>
        <w:t xml:space="preserve">        print(f"An error occurred during connection: {e}")</w:t>
      </w:r>
      <w:r w:rsidRPr="00696056">
        <w:rPr>
          <w:b/>
          <w:bCs/>
        </w:rPr>
        <w:br/>
        <w:t xml:space="preserve">        return None, None</w:t>
      </w:r>
      <w:r w:rsidRPr="00696056">
        <w:rPr>
          <w:b/>
          <w:bCs/>
        </w:rPr>
        <w:br/>
      </w:r>
      <w:r w:rsidRPr="00696056">
        <w:rPr>
          <w:b/>
          <w:bCs/>
        </w:rPr>
        <w:br/>
        <w:t>def interact_with_remote(shell):</w:t>
      </w:r>
      <w:r w:rsidRPr="00696056">
        <w:rPr>
          <w:b/>
          <w:bCs/>
        </w:rPr>
        <w:br/>
        <w:t xml:space="preserve">    try:</w:t>
      </w:r>
      <w:r w:rsidRPr="00696056">
        <w:rPr>
          <w:b/>
          <w:bCs/>
        </w:rPr>
        <w:br/>
        <w:t xml:space="preserve">        while True:</w:t>
      </w:r>
      <w:r w:rsidRPr="00696056">
        <w:rPr>
          <w:b/>
          <w:bCs/>
        </w:rPr>
        <w:br/>
        <w:t xml:space="preserve">            # Prompt the user for commands to execute on the remote host</w:t>
      </w:r>
      <w:r w:rsidRPr="00696056">
        <w:rPr>
          <w:b/>
          <w:bCs/>
        </w:rPr>
        <w:br/>
        <w:t xml:space="preserve">            command = input("Enter command to execute (or type 'exit' to quit): ").strip()</w:t>
      </w:r>
      <w:r w:rsidRPr="00696056">
        <w:rPr>
          <w:b/>
          <w:bCs/>
        </w:rPr>
        <w:br/>
        <w:t xml:space="preserve">            if command.lower() == 'exit':</w:t>
      </w:r>
      <w:r w:rsidRPr="00696056">
        <w:rPr>
          <w:b/>
          <w:bCs/>
        </w:rPr>
        <w:br/>
        <w:t xml:space="preserve">                print("Exiting interactive shell...")</w:t>
      </w:r>
      <w:r w:rsidRPr="00696056">
        <w:rPr>
          <w:b/>
          <w:bCs/>
        </w:rPr>
        <w:br/>
        <w:t xml:space="preserve">                break</w:t>
      </w:r>
      <w:r w:rsidRPr="00696056">
        <w:rPr>
          <w:b/>
          <w:bCs/>
        </w:rPr>
        <w:br/>
        <w:t xml:space="preserve">            </w:t>
      </w:r>
      <w:r w:rsidRPr="00696056">
        <w:rPr>
          <w:b/>
          <w:bCs/>
        </w:rPr>
        <w:br/>
        <w:t xml:space="preserve">            # Send the command to the remote shell</w:t>
      </w:r>
      <w:r w:rsidRPr="00696056">
        <w:rPr>
          <w:b/>
          <w:bCs/>
        </w:rPr>
        <w:br/>
        <w:t xml:space="preserve">            shell.send(command + '\n')</w:t>
      </w:r>
      <w:r w:rsidRPr="00696056">
        <w:rPr>
          <w:b/>
          <w:bCs/>
        </w:rPr>
        <w:br/>
        <w:t xml:space="preserve">            </w:t>
      </w:r>
      <w:r w:rsidRPr="00696056">
        <w:rPr>
          <w:b/>
          <w:bCs/>
        </w:rPr>
        <w:br/>
        <w:t xml:space="preserve">            # Wait for the command to execute</w:t>
      </w:r>
      <w:r w:rsidRPr="00696056">
        <w:rPr>
          <w:b/>
          <w:bCs/>
        </w:rPr>
        <w:br/>
        <w:t xml:space="preserve">            time.sleep(1)</w:t>
      </w:r>
      <w:r w:rsidRPr="00696056">
        <w:rPr>
          <w:b/>
          <w:bCs/>
        </w:rPr>
        <w:br/>
        <w:t xml:space="preserve">            </w:t>
      </w:r>
      <w:r w:rsidRPr="00696056">
        <w:rPr>
          <w:b/>
          <w:bCs/>
        </w:rPr>
        <w:br/>
        <w:t xml:space="preserve">            # Read all available output</w:t>
      </w:r>
      <w:r w:rsidRPr="00696056">
        <w:rPr>
          <w:b/>
          <w:bCs/>
        </w:rPr>
        <w:br/>
        <w:t xml:space="preserve">            output = ""</w:t>
      </w:r>
      <w:r w:rsidRPr="00696056">
        <w:rPr>
          <w:b/>
          <w:bCs/>
        </w:rPr>
        <w:br/>
        <w:t xml:space="preserve">            while shell.recv_ready():</w:t>
      </w:r>
      <w:r w:rsidRPr="00696056">
        <w:rPr>
          <w:b/>
          <w:bCs/>
        </w:rPr>
        <w:br/>
        <w:t xml:space="preserve">                output += shell.recv(1024).decode()</w:t>
      </w:r>
      <w:r w:rsidRPr="00696056">
        <w:rPr>
          <w:b/>
          <w:bCs/>
        </w:rPr>
        <w:br/>
      </w:r>
      <w:r w:rsidRPr="00696056">
        <w:rPr>
          <w:b/>
          <w:bCs/>
        </w:rPr>
        <w:br/>
        <w:t xml:space="preserve">            # Display the command output</w:t>
      </w:r>
      <w:r w:rsidRPr="00696056">
        <w:rPr>
          <w:b/>
          <w:bCs/>
        </w:rPr>
        <w:br/>
        <w:t xml:space="preserve">            print(output)</w:t>
      </w:r>
      <w:r w:rsidRPr="00696056">
        <w:rPr>
          <w:b/>
          <w:bCs/>
        </w:rPr>
        <w:br/>
      </w:r>
      <w:r w:rsidRPr="00696056">
        <w:rPr>
          <w:b/>
          <w:bCs/>
        </w:rPr>
        <w:lastRenderedPageBreak/>
        <w:t xml:space="preserve">    except KeyboardInterrupt:</w:t>
      </w:r>
      <w:r w:rsidRPr="00696056">
        <w:rPr>
          <w:b/>
          <w:bCs/>
        </w:rPr>
        <w:br/>
        <w:t xml:space="preserve">        print("\nExiting interactive session...")</w:t>
      </w:r>
      <w:r w:rsidRPr="00696056">
        <w:rPr>
          <w:b/>
          <w:bCs/>
        </w:rPr>
        <w:br/>
        <w:t xml:space="preserve">    except Exception as e:</w:t>
      </w:r>
      <w:r w:rsidRPr="00696056">
        <w:rPr>
          <w:b/>
          <w:bCs/>
        </w:rPr>
        <w:br/>
        <w:t xml:space="preserve">        print(f"An error occurred: {e}")</w:t>
      </w:r>
      <w:r w:rsidRPr="00696056">
        <w:rPr>
          <w:b/>
          <w:bCs/>
        </w:rPr>
        <w:br/>
      </w:r>
      <w:r w:rsidRPr="00696056">
        <w:rPr>
          <w:b/>
          <w:bCs/>
        </w:rPr>
        <w:br/>
        <w:t>if __name__ == "__main__":</w:t>
      </w:r>
      <w:r w:rsidRPr="00696056">
        <w:rPr>
          <w:b/>
          <w:bCs/>
        </w:rPr>
        <w:br/>
        <w:t xml:space="preserve">    # Replace these with your remote host details</w:t>
      </w:r>
      <w:r w:rsidRPr="00696056">
        <w:rPr>
          <w:b/>
          <w:bCs/>
        </w:rPr>
        <w:br/>
        <w:t xml:space="preserve">    hostname = "192.168.1.166"  # Remote host's IP or domain</w:t>
      </w:r>
      <w:r w:rsidRPr="00696056">
        <w:rPr>
          <w:b/>
          <w:bCs/>
        </w:rPr>
        <w:br/>
        <w:t xml:space="preserve">    port = 22                             # Default SSH port</w:t>
      </w:r>
      <w:r w:rsidRPr="00696056">
        <w:rPr>
          <w:b/>
          <w:bCs/>
        </w:rPr>
        <w:br/>
        <w:t xml:space="preserve">    username = "rps"            # Your username</w:t>
      </w:r>
      <w:r w:rsidRPr="00696056">
        <w:rPr>
          <w:b/>
          <w:bCs/>
        </w:rPr>
        <w:br/>
        <w:t xml:space="preserve">    password = "rps@123"            # Your password</w:t>
      </w:r>
      <w:r w:rsidRPr="00696056">
        <w:rPr>
          <w:b/>
          <w:bCs/>
        </w:rPr>
        <w:br/>
      </w:r>
      <w:r w:rsidRPr="00696056">
        <w:rPr>
          <w:b/>
          <w:bCs/>
        </w:rPr>
        <w:br/>
        <w:t xml:space="preserve">    # Connect to the remote host and start the interactive shell</w:t>
      </w:r>
      <w:r w:rsidRPr="00696056">
        <w:rPr>
          <w:b/>
          <w:bCs/>
        </w:rPr>
        <w:br/>
        <w:t xml:space="preserve">    ssh_client, shell = connect_to_remote_host(hostname, port, username, password)</w:t>
      </w:r>
      <w:r w:rsidRPr="00696056">
        <w:rPr>
          <w:b/>
          <w:bCs/>
        </w:rPr>
        <w:br/>
      </w:r>
      <w:r w:rsidRPr="00696056">
        <w:rPr>
          <w:b/>
          <w:bCs/>
        </w:rPr>
        <w:br/>
        <w:t xml:space="preserve">    if ssh_client and shell:</w:t>
      </w:r>
      <w:r w:rsidRPr="00696056">
        <w:rPr>
          <w:b/>
          <w:bCs/>
        </w:rPr>
        <w:br/>
        <w:t xml:space="preserve">        # Interact with the remote host</w:t>
      </w:r>
      <w:r w:rsidRPr="00696056">
        <w:rPr>
          <w:b/>
          <w:bCs/>
        </w:rPr>
        <w:br/>
        <w:t xml:space="preserve">        interact_with_remote(shell)</w:t>
      </w:r>
      <w:r w:rsidRPr="00696056">
        <w:rPr>
          <w:b/>
          <w:bCs/>
        </w:rPr>
        <w:br/>
        <w:t xml:space="preserve">        </w:t>
      </w:r>
      <w:r w:rsidRPr="00696056">
        <w:rPr>
          <w:b/>
          <w:bCs/>
        </w:rPr>
        <w:br/>
        <w:t xml:space="preserve">        # Close the connection after the session</w:t>
      </w:r>
      <w:r w:rsidRPr="00696056">
        <w:rPr>
          <w:b/>
          <w:bCs/>
        </w:rPr>
        <w:br/>
        <w:t xml:space="preserve">        ssh_client.close()</w:t>
      </w:r>
      <w:r w:rsidRPr="00696056">
        <w:rPr>
          <w:b/>
          <w:bCs/>
        </w:rPr>
        <w:br/>
        <w:t xml:space="preserve">        print("Connection closed.")</w:t>
      </w:r>
      <w:r w:rsidRPr="00696056">
        <w:rPr>
          <w:b/>
          <w:bCs/>
        </w:rPr>
        <w:br/>
      </w:r>
    </w:p>
    <w:p w14:paraId="0F721D89" w14:textId="77777777" w:rsidR="00D04CF0" w:rsidRDefault="00000000">
      <w:pPr>
        <w:pStyle w:val="Heading2"/>
      </w:pPr>
      <w:r>
        <w:t>Step 3: Run the Script</w:t>
      </w:r>
    </w:p>
    <w:p w14:paraId="27E3B82F" w14:textId="77777777" w:rsidR="00D04CF0" w:rsidRDefault="00000000">
      <w:r>
        <w:t>1. Execute the script:</w:t>
      </w:r>
    </w:p>
    <w:p w14:paraId="661DAB61" w14:textId="77777777" w:rsidR="00D04CF0" w:rsidRDefault="00000000">
      <w:r>
        <w:t xml:space="preserve">   - Run the script using the following command:</w:t>
      </w:r>
    </w:p>
    <w:p w14:paraId="1B448CF2" w14:textId="6DCE5051" w:rsidR="00D04CF0" w:rsidRDefault="00000000">
      <w:r>
        <w:t xml:space="preserve">     python </w:t>
      </w:r>
      <w:r w:rsidR="00696056">
        <w:t>remote_host_login</w:t>
      </w:r>
      <w:r>
        <w:t>.py</w:t>
      </w:r>
    </w:p>
    <w:p w14:paraId="2FDFD830" w14:textId="77777777" w:rsidR="00D04CF0" w:rsidRDefault="00000000">
      <w:r>
        <w:br/>
        <w:t>2. Provide Input:</w:t>
      </w:r>
    </w:p>
    <w:p w14:paraId="39756CB9" w14:textId="77777777" w:rsidR="00D04CF0" w:rsidRDefault="00000000">
      <w:r>
        <w:t xml:space="preserve">   - Enter commands you want to execute on the remote host when prompted.</w:t>
      </w:r>
    </w:p>
    <w:p w14:paraId="68D8D364" w14:textId="77777777" w:rsidR="00D04CF0" w:rsidRDefault="00000000">
      <w:r>
        <w:t xml:space="preserve">   - To exit the interactive shell, type 'exit'.</w:t>
      </w:r>
    </w:p>
    <w:p w14:paraId="61328987" w14:textId="77777777" w:rsidR="00D04CF0" w:rsidRDefault="00000000">
      <w:pPr>
        <w:pStyle w:val="Heading2"/>
      </w:pPr>
      <w:r>
        <w:t>Step 4: Verify the Output</w:t>
      </w:r>
    </w:p>
    <w:p w14:paraId="6AD2F6F4" w14:textId="77777777" w:rsidR="00D04CF0" w:rsidRDefault="00000000">
      <w:r>
        <w:t>1. Ensure that the commands are executed on the remote host:</w:t>
      </w:r>
    </w:p>
    <w:p w14:paraId="3A58D298" w14:textId="77777777" w:rsidR="00D04CF0" w:rsidRDefault="00000000">
      <w:r>
        <w:t xml:space="preserve">   - Check the output displayed in the terminal.</w:t>
      </w:r>
    </w:p>
    <w:p w14:paraId="7C93F70B" w14:textId="77777777" w:rsidR="00D04CF0" w:rsidRDefault="00000000">
      <w:r>
        <w:br/>
        <w:t>2. Verify the execution of each command by logging into the remote server manually (if needed).</w:t>
      </w:r>
    </w:p>
    <w:p w14:paraId="53795B6E" w14:textId="77777777" w:rsidR="00D04CF0" w:rsidRDefault="00000000">
      <w:pPr>
        <w:pStyle w:val="Heading2"/>
      </w:pPr>
      <w:r>
        <w:lastRenderedPageBreak/>
        <w:t>Step 5: Verify Virtual Environment</w:t>
      </w:r>
    </w:p>
    <w:p w14:paraId="71B55D4E" w14:textId="77777777" w:rsidR="00D04CF0" w:rsidRDefault="00000000">
      <w:r>
        <w:t>1. Check Active Virtual Environment:</w:t>
      </w:r>
    </w:p>
    <w:p w14:paraId="55C96B13" w14:textId="77777777" w:rsidR="00D04CF0" w:rsidRDefault="00000000">
      <w:r>
        <w:t xml:space="preserve">   - Ensure the virtual environment is active. The prompt should include (venv).</w:t>
      </w:r>
    </w:p>
    <w:p w14:paraId="2B1DADEA" w14:textId="77777777" w:rsidR="00D04CF0" w:rsidRDefault="00000000">
      <w:r>
        <w:t>2. Deactivate When Done:</w:t>
      </w:r>
    </w:p>
    <w:p w14:paraId="2CA5C712" w14:textId="77777777" w:rsidR="00D04CF0" w:rsidRDefault="00000000">
      <w:r>
        <w:t xml:space="preserve">   - Deactivate the virtual environment to exit:</w:t>
      </w:r>
    </w:p>
    <w:p w14:paraId="6ED2C7F1" w14:textId="77777777" w:rsidR="00D04CF0" w:rsidRDefault="00000000">
      <w:r>
        <w:t xml:space="preserve">     deactivate</w:t>
      </w:r>
    </w:p>
    <w:sectPr w:rsidR="00D04C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119287">
    <w:abstractNumId w:val="8"/>
  </w:num>
  <w:num w:numId="2" w16cid:durableId="1325164173">
    <w:abstractNumId w:val="6"/>
  </w:num>
  <w:num w:numId="3" w16cid:durableId="838891152">
    <w:abstractNumId w:val="5"/>
  </w:num>
  <w:num w:numId="4" w16cid:durableId="530534515">
    <w:abstractNumId w:val="4"/>
  </w:num>
  <w:num w:numId="5" w16cid:durableId="455565439">
    <w:abstractNumId w:val="7"/>
  </w:num>
  <w:num w:numId="6" w16cid:durableId="176696262">
    <w:abstractNumId w:val="3"/>
  </w:num>
  <w:num w:numId="7" w16cid:durableId="1384674895">
    <w:abstractNumId w:val="2"/>
  </w:num>
  <w:num w:numId="8" w16cid:durableId="1324823040">
    <w:abstractNumId w:val="1"/>
  </w:num>
  <w:num w:numId="9" w16cid:durableId="33176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AE6"/>
    <w:rsid w:val="0015074B"/>
    <w:rsid w:val="0029639D"/>
    <w:rsid w:val="00326F90"/>
    <w:rsid w:val="00696056"/>
    <w:rsid w:val="00AA1D8D"/>
    <w:rsid w:val="00B47730"/>
    <w:rsid w:val="00CB0664"/>
    <w:rsid w:val="00D04C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9AEBA"/>
  <w14:defaultImageDpi w14:val="300"/>
  <w15:docId w15:val="{FB35DC18-9522-4462-856F-920A836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Kiran Avulasetty</cp:lastModifiedBy>
  <cp:revision>2</cp:revision>
  <dcterms:created xsi:type="dcterms:W3CDTF">2013-12-23T23:15:00Z</dcterms:created>
  <dcterms:modified xsi:type="dcterms:W3CDTF">2025-01-14T12:16:00Z</dcterms:modified>
  <cp:category/>
</cp:coreProperties>
</file>