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AB713" w14:textId="77777777" w:rsidR="002A7ECF" w:rsidRDefault="00000000">
      <w:pPr>
        <w:pStyle w:val="Heading1"/>
      </w:pPr>
      <w:r>
        <w:t>Lab Instructions: File Transfer Automation Using Python Paramiko and SFTP</w:t>
      </w:r>
    </w:p>
    <w:p w14:paraId="543E4438" w14:textId="77777777" w:rsidR="002A7ECF" w:rsidRDefault="00000000">
      <w:pPr>
        <w:pStyle w:val="Heading2"/>
      </w:pPr>
      <w:r>
        <w:t>Step 1: Prerequisites</w:t>
      </w:r>
    </w:p>
    <w:p w14:paraId="73CBFCF8" w14:textId="77777777" w:rsidR="002A7ECF" w:rsidRDefault="00000000">
      <w:r>
        <w:t>1. Install Python:</w:t>
      </w:r>
    </w:p>
    <w:p w14:paraId="73B4B41F" w14:textId="77777777" w:rsidR="002A7ECF" w:rsidRDefault="00000000">
      <w:r>
        <w:t xml:space="preserve">   - Ensure Python (3.6 or later) is installed on your system.</w:t>
      </w:r>
    </w:p>
    <w:p w14:paraId="766EF72E" w14:textId="77777777" w:rsidR="002A7ECF" w:rsidRDefault="00000000">
      <w:r>
        <w:t xml:space="preserve">   - Verify the installation:</w:t>
      </w:r>
    </w:p>
    <w:p w14:paraId="1A0D8B89" w14:textId="77777777" w:rsidR="002A7ECF" w:rsidRDefault="00000000">
      <w:r>
        <w:t xml:space="preserve">     python3 --version</w:t>
      </w:r>
    </w:p>
    <w:p w14:paraId="14AEC8EF" w14:textId="77777777" w:rsidR="002A7ECF" w:rsidRDefault="00000000">
      <w:r>
        <w:br/>
        <w:t>2. Install Paramiko:</w:t>
      </w:r>
    </w:p>
    <w:p w14:paraId="105F3B37" w14:textId="77777777" w:rsidR="002A7ECF" w:rsidRDefault="00000000">
      <w:r>
        <w:t xml:space="preserve">   - Paramiko is required for SFTP file transfers. Install it using pip:</w:t>
      </w:r>
    </w:p>
    <w:p w14:paraId="306F5DE9" w14:textId="77777777" w:rsidR="002A7ECF" w:rsidRDefault="00000000">
      <w:r>
        <w:t xml:space="preserve">     pip install paramiko</w:t>
      </w:r>
    </w:p>
    <w:p w14:paraId="3B727E93" w14:textId="77777777" w:rsidR="002A7ECF" w:rsidRDefault="00000000">
      <w:r>
        <w:br/>
        <w:t>3. Create a Virtual Environment:</w:t>
      </w:r>
    </w:p>
    <w:p w14:paraId="326E9975" w14:textId="77777777" w:rsidR="002A7ECF" w:rsidRDefault="00000000">
      <w:r>
        <w:t xml:space="preserve">   - Use a Python virtual environment to isolate your project.</w:t>
      </w:r>
    </w:p>
    <w:p w14:paraId="5801DEFD" w14:textId="77777777" w:rsidR="002A7ECF" w:rsidRDefault="00000000">
      <w:r>
        <w:t xml:space="preserve">     python3 -m venv venv</w:t>
      </w:r>
    </w:p>
    <w:p w14:paraId="5AD486AC" w14:textId="77777777" w:rsidR="002A7ECF" w:rsidRDefault="00000000">
      <w:r>
        <w:t xml:space="preserve">   - Activate the virtual environment:</w:t>
      </w:r>
    </w:p>
    <w:p w14:paraId="263F4A81" w14:textId="77777777" w:rsidR="002A7ECF" w:rsidRDefault="00000000">
      <w:r>
        <w:t xml:space="preserve">     source venv/bin/activate   # For Linux/macOS</w:t>
      </w:r>
    </w:p>
    <w:p w14:paraId="6519FE6B" w14:textId="77777777" w:rsidR="002A7ECF" w:rsidRDefault="00000000">
      <w:r>
        <w:t xml:space="preserve">     .\venv\Scripts\activate    # For Windows</w:t>
      </w:r>
    </w:p>
    <w:p w14:paraId="31423A9F" w14:textId="77777777" w:rsidR="002A7ECF" w:rsidRDefault="00000000">
      <w:r>
        <w:t xml:space="preserve">   - Install Paramiko within the virtual environment:</w:t>
      </w:r>
    </w:p>
    <w:p w14:paraId="54CFA0E1" w14:textId="77777777" w:rsidR="002A7ECF" w:rsidRDefault="00000000">
      <w:r>
        <w:t xml:space="preserve">     pip install paramiko</w:t>
      </w:r>
    </w:p>
    <w:p w14:paraId="3C5BBDA4" w14:textId="77777777" w:rsidR="002A7ECF" w:rsidRDefault="00000000">
      <w:pPr>
        <w:pStyle w:val="Heading2"/>
      </w:pPr>
      <w:r>
        <w:t>Step 2: Create the Python Script</w:t>
      </w:r>
    </w:p>
    <w:p w14:paraId="2687179E" w14:textId="77777777" w:rsidR="002A7ECF" w:rsidRDefault="00000000">
      <w:r>
        <w:t>1. Create a Python script:</w:t>
      </w:r>
    </w:p>
    <w:p w14:paraId="27A1D67A" w14:textId="77777777" w:rsidR="002A7ECF" w:rsidRDefault="00000000">
      <w:r>
        <w:t xml:space="preserve">   - Create a file named sftp_transfer.py in your working directory and add the following content:</w:t>
      </w:r>
    </w:p>
    <w:p w14:paraId="06ADC424" w14:textId="77777777" w:rsidR="002A7ECF" w:rsidRPr="007C6333" w:rsidRDefault="00000000">
      <w:pPr>
        <w:rPr>
          <w:b/>
          <w:bCs/>
        </w:rPr>
      </w:pPr>
      <w:r>
        <w:br/>
      </w:r>
      <w:r w:rsidRPr="007C6333">
        <w:rPr>
          <w:b/>
          <w:bCs/>
        </w:rPr>
        <w:t>import paramiko</w:t>
      </w:r>
      <w:r w:rsidRPr="007C6333">
        <w:rPr>
          <w:b/>
          <w:bCs/>
        </w:rPr>
        <w:br/>
      </w:r>
      <w:r w:rsidRPr="007C6333">
        <w:rPr>
          <w:b/>
          <w:bCs/>
        </w:rPr>
        <w:br/>
        <w:t xml:space="preserve">def sftp_file_transfer_with_component(hostname, port, username, password, </w:t>
      </w:r>
      <w:r w:rsidRPr="007C6333">
        <w:rPr>
          <w:b/>
          <w:bCs/>
        </w:rPr>
        <w:lastRenderedPageBreak/>
        <w:t>local_file_path, remote_file_path, mode="upload"):</w:t>
      </w:r>
      <w:r w:rsidRPr="007C6333">
        <w:rPr>
          <w:b/>
          <w:bCs/>
        </w:rPr>
        <w:br/>
        <w:t xml:space="preserve">    try:</w:t>
      </w:r>
      <w:r w:rsidRPr="007C6333">
        <w:rPr>
          <w:b/>
          <w:bCs/>
        </w:rPr>
        <w:br/>
        <w:t xml:space="preserve">        # Initialize Transport object</w:t>
      </w:r>
      <w:r w:rsidRPr="007C6333">
        <w:rPr>
          <w:b/>
          <w:bCs/>
        </w:rPr>
        <w:br/>
        <w:t xml:space="preserve">        print(f"Connecting to {hostname} via SFTP...")</w:t>
      </w:r>
      <w:r w:rsidRPr="007C6333">
        <w:rPr>
          <w:b/>
          <w:bCs/>
        </w:rPr>
        <w:br/>
        <w:t xml:space="preserve">        transport = paramiko.Transport((hostname, port))</w:t>
      </w:r>
      <w:r w:rsidRPr="007C6333">
        <w:rPr>
          <w:b/>
          <w:bCs/>
        </w:rPr>
        <w:br/>
        <w:t xml:space="preserve">        </w:t>
      </w:r>
      <w:r w:rsidRPr="007C6333">
        <w:rPr>
          <w:b/>
          <w:bCs/>
        </w:rPr>
        <w:br/>
        <w:t xml:space="preserve">        # Authenticate with username and password</w:t>
      </w:r>
      <w:r w:rsidRPr="007C6333">
        <w:rPr>
          <w:b/>
          <w:bCs/>
        </w:rPr>
        <w:br/>
        <w:t xml:space="preserve">        transport.connect(username=username, password=password)</w:t>
      </w:r>
      <w:r w:rsidRPr="007C6333">
        <w:rPr>
          <w:b/>
          <w:bCs/>
        </w:rPr>
        <w:br/>
        <w:t xml:space="preserve">        print(f"Connected to {hostname}!")</w:t>
      </w:r>
      <w:r w:rsidRPr="007C6333">
        <w:rPr>
          <w:b/>
          <w:bCs/>
        </w:rPr>
        <w:br/>
      </w:r>
      <w:r w:rsidRPr="007C6333">
        <w:rPr>
          <w:b/>
          <w:bCs/>
        </w:rPr>
        <w:br/>
        <w:t xml:space="preserve">        # Initialize the SFTP client</w:t>
      </w:r>
      <w:r w:rsidRPr="007C6333">
        <w:rPr>
          <w:b/>
          <w:bCs/>
        </w:rPr>
        <w:br/>
        <w:t xml:space="preserve">        sftp = paramiko.SFTPClient.from_transport(transport)</w:t>
      </w:r>
      <w:r w:rsidRPr="007C6333">
        <w:rPr>
          <w:b/>
          <w:bCs/>
        </w:rPr>
        <w:br/>
        <w:t xml:space="preserve">        </w:t>
      </w:r>
      <w:r w:rsidRPr="007C6333">
        <w:rPr>
          <w:b/>
          <w:bCs/>
        </w:rPr>
        <w:br/>
        <w:t xml:space="preserve">        if mode == "upload":</w:t>
      </w:r>
      <w:r w:rsidRPr="007C6333">
        <w:rPr>
          <w:b/>
          <w:bCs/>
        </w:rPr>
        <w:br/>
        <w:t xml:space="preserve">            # Upload the file</w:t>
      </w:r>
      <w:r w:rsidRPr="007C6333">
        <w:rPr>
          <w:b/>
          <w:bCs/>
        </w:rPr>
        <w:br/>
        <w:t xml:space="preserve">            print(f"Uploading {local_file_path} to {remote_file_path}...")</w:t>
      </w:r>
      <w:r w:rsidRPr="007C6333">
        <w:rPr>
          <w:b/>
          <w:bCs/>
        </w:rPr>
        <w:br/>
        <w:t xml:space="preserve">            sftp.put(local_file_path, remote_file_path)</w:t>
      </w:r>
      <w:r w:rsidRPr="007C6333">
        <w:rPr>
          <w:b/>
          <w:bCs/>
        </w:rPr>
        <w:br/>
        <w:t xml:space="preserve">            print("File uploaded successfully.")</w:t>
      </w:r>
      <w:r w:rsidRPr="007C6333">
        <w:rPr>
          <w:b/>
          <w:bCs/>
        </w:rPr>
        <w:br/>
        <w:t xml:space="preserve">        elif mode == "download":</w:t>
      </w:r>
      <w:r w:rsidRPr="007C6333">
        <w:rPr>
          <w:b/>
          <w:bCs/>
        </w:rPr>
        <w:br/>
        <w:t xml:space="preserve">            # Download the file</w:t>
      </w:r>
      <w:r w:rsidRPr="007C6333">
        <w:rPr>
          <w:b/>
          <w:bCs/>
        </w:rPr>
        <w:br/>
        <w:t xml:space="preserve">            print(f"Downloading {remote_file_path} to {local_file_path}...")</w:t>
      </w:r>
      <w:r w:rsidRPr="007C6333">
        <w:rPr>
          <w:b/>
          <w:bCs/>
        </w:rPr>
        <w:br/>
        <w:t xml:space="preserve">            sftp.get(remote_file_path, local_file_path)</w:t>
      </w:r>
      <w:r w:rsidRPr="007C6333">
        <w:rPr>
          <w:b/>
          <w:bCs/>
        </w:rPr>
        <w:br/>
        <w:t xml:space="preserve">            print("File downloaded successfully.")</w:t>
      </w:r>
      <w:r w:rsidRPr="007C6333">
        <w:rPr>
          <w:b/>
          <w:bCs/>
        </w:rPr>
        <w:br/>
        <w:t xml:space="preserve">        else:</w:t>
      </w:r>
      <w:r w:rsidRPr="007C6333">
        <w:rPr>
          <w:b/>
          <w:bCs/>
        </w:rPr>
        <w:br/>
        <w:t xml:space="preserve">            print("Invalid mode! Use 'upload' or 'download'.")</w:t>
      </w:r>
      <w:r w:rsidRPr="007C6333">
        <w:rPr>
          <w:b/>
          <w:bCs/>
        </w:rPr>
        <w:br/>
      </w:r>
      <w:r w:rsidRPr="007C6333">
        <w:rPr>
          <w:b/>
          <w:bCs/>
        </w:rPr>
        <w:br/>
        <w:t xml:space="preserve">    except Exception as e:</w:t>
      </w:r>
      <w:r w:rsidRPr="007C6333">
        <w:rPr>
          <w:b/>
          <w:bCs/>
        </w:rPr>
        <w:br/>
        <w:t xml:space="preserve">        print(f"An error occurred: {e}")</w:t>
      </w:r>
      <w:r w:rsidRPr="007C6333">
        <w:rPr>
          <w:b/>
          <w:bCs/>
        </w:rPr>
        <w:br/>
        <w:t xml:space="preserve">    finally:</w:t>
      </w:r>
      <w:r w:rsidRPr="007C6333">
        <w:rPr>
          <w:b/>
          <w:bCs/>
        </w:rPr>
        <w:br/>
        <w:t xml:space="preserve">        # Close the SFTP session and Transport connection</w:t>
      </w:r>
      <w:r w:rsidRPr="007C6333">
        <w:rPr>
          <w:b/>
          <w:bCs/>
        </w:rPr>
        <w:br/>
        <w:t xml:space="preserve">        if 'sftp' in locals():</w:t>
      </w:r>
      <w:r w:rsidRPr="007C6333">
        <w:rPr>
          <w:b/>
          <w:bCs/>
        </w:rPr>
        <w:br/>
        <w:t xml:space="preserve">            sftp.close()</w:t>
      </w:r>
      <w:r w:rsidRPr="007C6333">
        <w:rPr>
          <w:b/>
          <w:bCs/>
        </w:rPr>
        <w:br/>
        <w:t xml:space="preserve">            print("SFTP session closed.")</w:t>
      </w:r>
      <w:r w:rsidRPr="007C6333">
        <w:rPr>
          <w:b/>
          <w:bCs/>
        </w:rPr>
        <w:br/>
        <w:t xml:space="preserve">        if 'transport' in locals():</w:t>
      </w:r>
      <w:r w:rsidRPr="007C6333">
        <w:rPr>
          <w:b/>
          <w:bCs/>
        </w:rPr>
        <w:br/>
        <w:t xml:space="preserve">            transport.close()</w:t>
      </w:r>
      <w:r w:rsidRPr="007C6333">
        <w:rPr>
          <w:b/>
          <w:bCs/>
        </w:rPr>
        <w:br/>
        <w:t xml:space="preserve">            print("SFTP connection closed.")</w:t>
      </w:r>
      <w:r w:rsidRPr="007C6333">
        <w:rPr>
          <w:b/>
          <w:bCs/>
        </w:rPr>
        <w:br/>
      </w:r>
      <w:r w:rsidRPr="007C6333">
        <w:rPr>
          <w:b/>
          <w:bCs/>
        </w:rPr>
        <w:br/>
        <w:t>if __name__ == "__main__":</w:t>
      </w:r>
      <w:r w:rsidRPr="007C6333">
        <w:rPr>
          <w:b/>
          <w:bCs/>
        </w:rPr>
        <w:br/>
        <w:t xml:space="preserve">    # Replace these with your remote host details</w:t>
      </w:r>
      <w:r w:rsidRPr="007C6333">
        <w:rPr>
          <w:b/>
          <w:bCs/>
        </w:rPr>
        <w:br/>
        <w:t xml:space="preserve">    hostname = "192.168.1.166"  # Remote host's IP or domain</w:t>
      </w:r>
      <w:r w:rsidRPr="007C6333">
        <w:rPr>
          <w:b/>
          <w:bCs/>
        </w:rPr>
        <w:br/>
        <w:t xml:space="preserve">    port = 22                             # Default SFTP/SSH port</w:t>
      </w:r>
      <w:r w:rsidRPr="007C6333">
        <w:rPr>
          <w:b/>
          <w:bCs/>
        </w:rPr>
        <w:br/>
        <w:t xml:space="preserve">    username = "rps"            # Your username</w:t>
      </w:r>
      <w:r w:rsidRPr="007C6333">
        <w:rPr>
          <w:b/>
          <w:bCs/>
        </w:rPr>
        <w:br/>
        <w:t xml:space="preserve">    password = "rps@123"            # Your password</w:t>
      </w:r>
      <w:r w:rsidRPr="007C6333">
        <w:rPr>
          <w:b/>
          <w:bCs/>
        </w:rPr>
        <w:br/>
      </w:r>
      <w:r w:rsidRPr="007C6333">
        <w:rPr>
          <w:b/>
          <w:bCs/>
        </w:rPr>
        <w:lastRenderedPageBreak/>
        <w:br/>
        <w:t xml:space="preserve">    # File paths</w:t>
      </w:r>
      <w:r w:rsidRPr="007C6333">
        <w:rPr>
          <w:b/>
          <w:bCs/>
        </w:rPr>
        <w:br/>
        <w:t xml:space="preserve">    local_file_path = "/home/rps/samplefile.txt"  # Local file path</w:t>
      </w:r>
      <w:r w:rsidRPr="007C6333">
        <w:rPr>
          <w:b/>
          <w:bCs/>
        </w:rPr>
        <w:br/>
        <w:t xml:space="preserve">    remote_file_path = "/home/rps/secondfiletransferred.txt"  # Remote file path</w:t>
      </w:r>
      <w:r w:rsidRPr="007C6333">
        <w:rPr>
          <w:b/>
          <w:bCs/>
        </w:rPr>
        <w:br/>
      </w:r>
      <w:r w:rsidRPr="007C6333">
        <w:rPr>
          <w:b/>
          <w:bCs/>
        </w:rPr>
        <w:br/>
        <w:t xml:space="preserve">    # Choose operation mode: "upload" or "download"</w:t>
      </w:r>
      <w:r w:rsidRPr="007C6333">
        <w:rPr>
          <w:b/>
          <w:bCs/>
        </w:rPr>
        <w:br/>
        <w:t xml:space="preserve">    mode = "upload"  # Change to "download" to fetch files from the remote server</w:t>
      </w:r>
      <w:r w:rsidRPr="007C6333">
        <w:rPr>
          <w:b/>
          <w:bCs/>
        </w:rPr>
        <w:br/>
      </w:r>
      <w:r w:rsidRPr="007C6333">
        <w:rPr>
          <w:b/>
          <w:bCs/>
        </w:rPr>
        <w:br/>
        <w:t xml:space="preserve">    # Automate file transfer using SFTP component</w:t>
      </w:r>
      <w:r w:rsidRPr="007C6333">
        <w:rPr>
          <w:b/>
          <w:bCs/>
        </w:rPr>
        <w:br/>
        <w:t xml:space="preserve">    sftp_file_transfer_with_component(hostname, port, username, password, local_file_path, remote_file_path, mode)</w:t>
      </w:r>
      <w:r w:rsidRPr="007C6333">
        <w:rPr>
          <w:b/>
          <w:bCs/>
        </w:rPr>
        <w:br/>
      </w:r>
    </w:p>
    <w:p w14:paraId="534A46EF" w14:textId="77777777" w:rsidR="002A7ECF" w:rsidRDefault="00000000">
      <w:pPr>
        <w:pStyle w:val="Heading2"/>
      </w:pPr>
      <w:r>
        <w:t>Step 3: Run the Script</w:t>
      </w:r>
    </w:p>
    <w:p w14:paraId="63901EF5" w14:textId="77777777" w:rsidR="002A7ECF" w:rsidRDefault="00000000">
      <w:r>
        <w:t>1. Execute the script:</w:t>
      </w:r>
    </w:p>
    <w:p w14:paraId="2B007891" w14:textId="77777777" w:rsidR="002A7ECF" w:rsidRDefault="00000000">
      <w:r>
        <w:t xml:space="preserve">   - Run the script using the following command:</w:t>
      </w:r>
    </w:p>
    <w:p w14:paraId="4C1E2B2A" w14:textId="77777777" w:rsidR="002A7ECF" w:rsidRDefault="00000000">
      <w:r>
        <w:t xml:space="preserve">     python sftp_transfer.py</w:t>
      </w:r>
    </w:p>
    <w:p w14:paraId="3C6AD7F4" w14:textId="77777777" w:rsidR="002A7ECF" w:rsidRDefault="00000000">
      <w:r>
        <w:br/>
        <w:t>2. Choose Operation Mode:</w:t>
      </w:r>
    </w:p>
    <w:p w14:paraId="69EB827B" w14:textId="77777777" w:rsidR="002A7ECF" w:rsidRDefault="00000000">
      <w:r>
        <w:t xml:space="preserve">   - Ensure the `mode` variable in the script is set to either 'upload' or 'download'.</w:t>
      </w:r>
    </w:p>
    <w:p w14:paraId="0AF99688" w14:textId="77777777" w:rsidR="002A7ECF" w:rsidRDefault="00000000">
      <w:r>
        <w:t xml:space="preserve">   - If set to 'upload', the file specified in `local_file_path` will be uploaded to the path specified in `remote_file_path`.</w:t>
      </w:r>
    </w:p>
    <w:p w14:paraId="24109DD3" w14:textId="77777777" w:rsidR="002A7ECF" w:rsidRDefault="00000000">
      <w:r>
        <w:t xml:space="preserve">   - If set to 'download', the file specified in `remote_file_path` will be downloaded to the path specified in `local_file_path`.</w:t>
      </w:r>
    </w:p>
    <w:p w14:paraId="2C8366E5" w14:textId="77777777" w:rsidR="002A7ECF" w:rsidRDefault="00000000">
      <w:pPr>
        <w:pStyle w:val="Heading2"/>
      </w:pPr>
      <w:r>
        <w:t>Step 4: Verify the File Transfer</w:t>
      </w:r>
    </w:p>
    <w:p w14:paraId="480F1E5B" w14:textId="77777777" w:rsidR="002A7ECF" w:rsidRDefault="00000000">
      <w:r>
        <w:t>1. Verify the transfer on the remote server:</w:t>
      </w:r>
    </w:p>
    <w:p w14:paraId="070C679F" w14:textId="77777777" w:rsidR="002A7ECF" w:rsidRDefault="00000000">
      <w:r>
        <w:t xml:space="preserve">   - Log in to the remote server and check if the file exists at the specified path.</w:t>
      </w:r>
    </w:p>
    <w:p w14:paraId="01EFFB15" w14:textId="77777777" w:rsidR="002A7ECF" w:rsidRDefault="00000000">
      <w:r>
        <w:br/>
        <w:t>2. Verify the transfer on the local machine:</w:t>
      </w:r>
    </w:p>
    <w:p w14:paraId="6E801092" w14:textId="77777777" w:rsidR="002A7ECF" w:rsidRDefault="00000000">
      <w:r>
        <w:t xml:space="preserve">   - Check if the file exists at the specified path on your local machine.</w:t>
      </w:r>
    </w:p>
    <w:p w14:paraId="420896DF" w14:textId="77777777" w:rsidR="002A7ECF" w:rsidRDefault="00000000">
      <w:pPr>
        <w:pStyle w:val="Heading2"/>
      </w:pPr>
      <w:r>
        <w:t>Step 5: Verify Virtual Environment</w:t>
      </w:r>
    </w:p>
    <w:p w14:paraId="5E90ADB8" w14:textId="77777777" w:rsidR="002A7ECF" w:rsidRDefault="00000000">
      <w:r>
        <w:t>1. Check Active Virtual Environment:</w:t>
      </w:r>
    </w:p>
    <w:p w14:paraId="6F655B56" w14:textId="77777777" w:rsidR="002A7ECF" w:rsidRDefault="00000000">
      <w:r>
        <w:t xml:space="preserve">   - Ensure the virtual environment is active. The prompt should include (venv).</w:t>
      </w:r>
    </w:p>
    <w:p w14:paraId="1E6DD6E0" w14:textId="77777777" w:rsidR="002A7ECF" w:rsidRDefault="00000000">
      <w:r>
        <w:t>2. Deactivate When Done:</w:t>
      </w:r>
    </w:p>
    <w:p w14:paraId="76D900C0" w14:textId="77777777" w:rsidR="002A7ECF" w:rsidRDefault="00000000">
      <w:r>
        <w:lastRenderedPageBreak/>
        <w:t xml:space="preserve">   - Deactivate the virtual environment to exit:</w:t>
      </w:r>
    </w:p>
    <w:p w14:paraId="7DFEBA7C" w14:textId="77777777" w:rsidR="002A7ECF" w:rsidRDefault="00000000">
      <w:r>
        <w:t xml:space="preserve">     deactivate</w:t>
      </w:r>
    </w:p>
    <w:sectPr w:rsidR="002A7E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48638">
    <w:abstractNumId w:val="8"/>
  </w:num>
  <w:num w:numId="2" w16cid:durableId="1038508811">
    <w:abstractNumId w:val="6"/>
  </w:num>
  <w:num w:numId="3" w16cid:durableId="663625111">
    <w:abstractNumId w:val="5"/>
  </w:num>
  <w:num w:numId="4" w16cid:durableId="1190100941">
    <w:abstractNumId w:val="4"/>
  </w:num>
  <w:num w:numId="5" w16cid:durableId="1934820887">
    <w:abstractNumId w:val="7"/>
  </w:num>
  <w:num w:numId="6" w16cid:durableId="2024554528">
    <w:abstractNumId w:val="3"/>
  </w:num>
  <w:num w:numId="7" w16cid:durableId="992415221">
    <w:abstractNumId w:val="2"/>
  </w:num>
  <w:num w:numId="8" w16cid:durableId="895357455">
    <w:abstractNumId w:val="1"/>
  </w:num>
  <w:num w:numId="9" w16cid:durableId="96515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AE6"/>
    <w:rsid w:val="0015074B"/>
    <w:rsid w:val="0029639D"/>
    <w:rsid w:val="002A7ECF"/>
    <w:rsid w:val="00326F90"/>
    <w:rsid w:val="007C63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DD7DFE"/>
  <w14:defaultImageDpi w14:val="300"/>
  <w15:docId w15:val="{FB35DC18-9522-4462-856F-920A8361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Kiran Avulasetty</cp:lastModifiedBy>
  <cp:revision>2</cp:revision>
  <dcterms:created xsi:type="dcterms:W3CDTF">2013-12-23T23:15:00Z</dcterms:created>
  <dcterms:modified xsi:type="dcterms:W3CDTF">2025-01-14T12:12:00Z</dcterms:modified>
  <cp:category/>
</cp:coreProperties>
</file>