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5754" w14:textId="77777777" w:rsidR="00C23B85" w:rsidRDefault="00000000">
      <w:pPr>
        <w:pStyle w:val="Heading1"/>
      </w:pPr>
      <w:r>
        <w:t>Lab Instructions: Retrieve and Display Remote Directory Contents Using Fabric</w:t>
      </w:r>
    </w:p>
    <w:p w14:paraId="51C10549" w14:textId="77777777" w:rsidR="00C23B85" w:rsidRDefault="00000000">
      <w:pPr>
        <w:pStyle w:val="Heading2"/>
      </w:pPr>
      <w:r>
        <w:t>Step 1: Prerequisites</w:t>
      </w:r>
    </w:p>
    <w:p w14:paraId="74F49E34" w14:textId="77777777" w:rsidR="00C23B85" w:rsidRDefault="00000000">
      <w:r>
        <w:t>1. Install Python:</w:t>
      </w:r>
    </w:p>
    <w:p w14:paraId="6766252D" w14:textId="77777777" w:rsidR="00C23B85" w:rsidRDefault="00000000">
      <w:r>
        <w:t xml:space="preserve">   - Ensure Python (3.6 or later) is installed on your system.</w:t>
      </w:r>
    </w:p>
    <w:p w14:paraId="54AD2BF4" w14:textId="77777777" w:rsidR="00C23B85" w:rsidRDefault="00000000">
      <w:r>
        <w:t xml:space="preserve">   - Verify the installation:</w:t>
      </w:r>
    </w:p>
    <w:p w14:paraId="127C0C1B" w14:textId="77777777" w:rsidR="00C23B85" w:rsidRDefault="00000000">
      <w:r>
        <w:t xml:space="preserve">     python3 --version</w:t>
      </w:r>
    </w:p>
    <w:p w14:paraId="3BE920D4" w14:textId="77777777" w:rsidR="00C23B85" w:rsidRDefault="00000000">
      <w:r>
        <w:br/>
        <w:t>2. Install Fabric:</w:t>
      </w:r>
    </w:p>
    <w:p w14:paraId="799D479E" w14:textId="77777777" w:rsidR="00C23B85" w:rsidRDefault="00000000">
      <w:r>
        <w:t xml:space="preserve">   - Fabric is required for running the fab tasks. Install it using pip:</w:t>
      </w:r>
    </w:p>
    <w:p w14:paraId="21D17A1A" w14:textId="77777777" w:rsidR="00C23B85" w:rsidRDefault="00000000">
      <w:r>
        <w:t xml:space="preserve">     pip install fabric</w:t>
      </w:r>
    </w:p>
    <w:p w14:paraId="7C45FB1A" w14:textId="77777777" w:rsidR="00C23B85" w:rsidRDefault="00000000">
      <w:r>
        <w:br/>
        <w:t>3. Create a Virtual Environment:</w:t>
      </w:r>
    </w:p>
    <w:p w14:paraId="23BF1579" w14:textId="77777777" w:rsidR="00C23B85" w:rsidRDefault="00000000">
      <w:r>
        <w:t xml:space="preserve">   - Use a Python virtual environment to isolate your Fabric project.</w:t>
      </w:r>
    </w:p>
    <w:p w14:paraId="74A794B3" w14:textId="77777777" w:rsidR="00C23B85" w:rsidRDefault="00000000">
      <w:r>
        <w:t xml:space="preserve">     python3 -m venv venv</w:t>
      </w:r>
    </w:p>
    <w:p w14:paraId="5C009DBF" w14:textId="77777777" w:rsidR="00C23B85" w:rsidRDefault="00000000">
      <w:r>
        <w:t xml:space="preserve">   - Activate the virtual environment:</w:t>
      </w:r>
    </w:p>
    <w:p w14:paraId="1EB09902" w14:textId="77777777" w:rsidR="00C23B85" w:rsidRDefault="00000000">
      <w:r>
        <w:t xml:space="preserve">     source venv/bin/activate   # For Linux/macOS</w:t>
      </w:r>
    </w:p>
    <w:p w14:paraId="77EA956D" w14:textId="77777777" w:rsidR="00C23B85" w:rsidRDefault="00000000">
      <w:r>
        <w:t xml:space="preserve">     .\venv\Scripts\activate    # For Windows</w:t>
      </w:r>
    </w:p>
    <w:p w14:paraId="7D735D2C" w14:textId="77777777" w:rsidR="00C23B85" w:rsidRDefault="00000000">
      <w:r>
        <w:t xml:space="preserve">   - Install Fabric within the virtual environment:</w:t>
      </w:r>
    </w:p>
    <w:p w14:paraId="4DCA5473" w14:textId="77777777" w:rsidR="00C23B85" w:rsidRDefault="00000000">
      <w:r>
        <w:t xml:space="preserve">     pip install fabric</w:t>
      </w:r>
    </w:p>
    <w:p w14:paraId="6616962B" w14:textId="77777777" w:rsidR="00C23B85" w:rsidRDefault="00000000">
      <w:pPr>
        <w:pStyle w:val="Heading2"/>
      </w:pPr>
      <w:r>
        <w:t>Step 2: Create the Fabfile</w:t>
      </w:r>
    </w:p>
    <w:p w14:paraId="0B8BDA06" w14:textId="77777777" w:rsidR="00C23B85" w:rsidRDefault="00000000">
      <w:r>
        <w:t>1. Create a Fabfile:</w:t>
      </w:r>
    </w:p>
    <w:p w14:paraId="0F37C8F6" w14:textId="77777777" w:rsidR="00C23B85" w:rsidRDefault="00000000">
      <w:r>
        <w:t xml:space="preserve">   - Create a file named fabfile.py in your working directory and add the following content:</w:t>
      </w:r>
    </w:p>
    <w:p w14:paraId="6A25425B" w14:textId="77777777" w:rsidR="00C23B85" w:rsidRDefault="00000000">
      <w:r>
        <w:br/>
        <w:t>from fabric import task, Connection</w:t>
      </w:r>
      <w:r>
        <w:br/>
      </w:r>
      <w:r>
        <w:br/>
        <w:t>REMOTE_HOST = "192.168.1.166"</w:t>
      </w:r>
      <w:r>
        <w:br/>
        <w:t>USERNAME = "rps"</w:t>
      </w:r>
      <w:r>
        <w:br/>
      </w:r>
      <w:r>
        <w:lastRenderedPageBreak/>
        <w:t>PASSWORD = "rps@123"</w:t>
      </w:r>
      <w:r>
        <w:br/>
      </w:r>
      <w:r>
        <w:br/>
        <w:t>@task</w:t>
      </w:r>
      <w:r>
        <w:br/>
        <w:t>def get_remote_directory_contents(c):</w:t>
      </w:r>
      <w:r>
        <w:br/>
        <w:t xml:space="preserve">    """Retrieve and display the contents of a remote directory dynamically."""</w:t>
      </w:r>
      <w:r>
        <w:br/>
        <w:t xml:space="preserve">    # Accept remote directory as user input</w:t>
      </w:r>
      <w:r>
        <w:br/>
        <w:t xml:space="preserve">    remote_directory = input("Enter the remote directory path: ")</w:t>
      </w:r>
      <w:r>
        <w:br/>
      </w:r>
      <w:r>
        <w:br/>
        <w:t xml:space="preserve">    print(f"Querying the contents of the remote directory: {remote_directory}\n")</w:t>
      </w:r>
      <w:r>
        <w:br/>
        <w:t xml:space="preserve">    try:</w:t>
      </w:r>
      <w:r>
        <w:br/>
        <w:t xml:space="preserve">        # Establish connection to the remote machine</w:t>
      </w:r>
      <w:r>
        <w:br/>
        <w:t xml:space="preserve">        conn = c.Connection if hasattr(c, 'connection') else Connection(</w:t>
      </w:r>
      <w:r>
        <w:br/>
        <w:t xml:space="preserve">            host=REMOTE_HOST,</w:t>
      </w:r>
      <w:r>
        <w:br/>
        <w:t xml:space="preserve">            user=USERNAME,</w:t>
      </w:r>
      <w:r>
        <w:br/>
        <w:t xml:space="preserve">            connect_kwargs={"password": PASSWORD},</w:t>
      </w:r>
      <w:r>
        <w:br/>
        <w:t xml:space="preserve">        )</w:t>
      </w:r>
      <w:r>
        <w:br/>
        <w:t xml:space="preserve">        conn.open()  # Explicitly open the connection</w:t>
      </w:r>
      <w:r>
        <w:br/>
      </w:r>
      <w:r>
        <w:br/>
        <w:t xml:space="preserve">        # Command to list directory contents (Windows-specific)</w:t>
      </w:r>
      <w:r>
        <w:br/>
        <w:t xml:space="preserve">        command = f'dir "{remote_directory}"'</w:t>
      </w:r>
      <w:r>
        <w:br/>
        <w:t xml:space="preserve">        result = conn.run(command, hide=True)</w:t>
      </w:r>
      <w:r>
        <w:br/>
      </w:r>
      <w:r>
        <w:br/>
        <w:t xml:space="preserve">        # Display the output</w:t>
      </w:r>
      <w:r>
        <w:br/>
        <w:t xml:space="preserve">        print(f"Contents of {remote_directory}:\n")</w:t>
      </w:r>
      <w:r>
        <w:br/>
        <w:t xml:space="preserve">        print(result.stdout.strip())</w:t>
      </w:r>
      <w:r>
        <w:br/>
      </w:r>
      <w:r>
        <w:br/>
        <w:t xml:space="preserve">        conn.close()  # Close the connection</w:t>
      </w:r>
      <w:r>
        <w:br/>
      </w:r>
      <w:r>
        <w:br/>
        <w:t xml:space="preserve">    except Exception as e:</w:t>
      </w:r>
      <w:r>
        <w:br/>
        <w:t xml:space="preserve">        print(f"Error obtaining remote directory contents: {e}")</w:t>
      </w:r>
      <w:r>
        <w:br/>
      </w:r>
    </w:p>
    <w:p w14:paraId="326F97B8" w14:textId="77777777" w:rsidR="00C23B85" w:rsidRDefault="00000000">
      <w:pPr>
        <w:pStyle w:val="Heading2"/>
      </w:pPr>
      <w:r>
        <w:t>Step 3: List Tasks in Fabfile</w:t>
      </w:r>
    </w:p>
    <w:p w14:paraId="7E1C2E94" w14:textId="77777777" w:rsidR="00C23B85" w:rsidRDefault="00000000">
      <w:r>
        <w:t>1. List Tasks:</w:t>
      </w:r>
    </w:p>
    <w:p w14:paraId="1A33E193" w14:textId="77777777" w:rsidR="00C23B85" w:rsidRDefault="00000000">
      <w:r>
        <w:t xml:space="preserve">   - Use the fab command to list available tasks in the fabfile.py:</w:t>
      </w:r>
    </w:p>
    <w:p w14:paraId="536176FA" w14:textId="77777777" w:rsidR="00C23B85" w:rsidRDefault="00000000">
      <w:r>
        <w:t xml:space="preserve">     fab --list</w:t>
      </w:r>
    </w:p>
    <w:p w14:paraId="5D1E45F6" w14:textId="77777777" w:rsidR="00C23B85" w:rsidRDefault="00000000">
      <w:r>
        <w:t>2. Expected Output:</w:t>
      </w:r>
    </w:p>
    <w:p w14:paraId="6D6ED2D8" w14:textId="77777777" w:rsidR="00C23B85" w:rsidRDefault="00000000">
      <w:r>
        <w:t xml:space="preserve">   - You should see the following task listed:</w:t>
      </w:r>
    </w:p>
    <w:p w14:paraId="4F9B9890" w14:textId="77777777" w:rsidR="00C23B85" w:rsidRDefault="00000000">
      <w:r>
        <w:t xml:space="preserve">     get_remote_directory_contents  Retrieve and display the contents of a remote directory dynamically.</w:t>
      </w:r>
    </w:p>
    <w:p w14:paraId="1F389BF7" w14:textId="77777777" w:rsidR="00C23B85" w:rsidRDefault="00000000">
      <w:pPr>
        <w:pStyle w:val="Heading2"/>
      </w:pPr>
      <w:r>
        <w:lastRenderedPageBreak/>
        <w:t>Step 4: Execute Tasks</w:t>
      </w:r>
    </w:p>
    <w:p w14:paraId="59C4096D" w14:textId="77777777" w:rsidR="00C23B85" w:rsidRDefault="00000000">
      <w:r>
        <w:t>1. Run the Task:</w:t>
      </w:r>
    </w:p>
    <w:p w14:paraId="50AA8B5D" w14:textId="77777777" w:rsidR="00C23B85" w:rsidRDefault="00000000">
      <w:r>
        <w:t xml:space="preserve">   - Execute the get_remote_directory_contents task:</w:t>
      </w:r>
    </w:p>
    <w:p w14:paraId="39B156C9" w14:textId="77777777" w:rsidR="00C23B85" w:rsidRDefault="00000000">
      <w:r>
        <w:t xml:space="preserve">     fab get_remote_directory_contents</w:t>
      </w:r>
    </w:p>
    <w:p w14:paraId="635B3B5A" w14:textId="77777777" w:rsidR="00C23B85" w:rsidRDefault="00000000">
      <w:r>
        <w:br/>
        <w:t>2. Provide Input:</w:t>
      </w:r>
    </w:p>
    <w:p w14:paraId="3E00DFD6" w14:textId="74023934" w:rsidR="00C23B85" w:rsidRDefault="00000000">
      <w:r>
        <w:t xml:space="preserve">   - When prompted, enter the remote directory path you want to query (e.g., </w:t>
      </w:r>
      <w:r w:rsidR="00465056">
        <w:t>home/rps/Downloads</w:t>
      </w:r>
      <w:r>
        <w:t>).</w:t>
      </w:r>
    </w:p>
    <w:p w14:paraId="4297DD0C" w14:textId="77777777" w:rsidR="00C23B85" w:rsidRDefault="00000000">
      <w:pPr>
        <w:pStyle w:val="Heading2"/>
      </w:pPr>
      <w:r>
        <w:t>Step 5: Verify Virtual Environment</w:t>
      </w:r>
    </w:p>
    <w:p w14:paraId="5707FA10" w14:textId="77777777" w:rsidR="00C23B85" w:rsidRDefault="00000000">
      <w:r>
        <w:t>1. Check Active Virtual Environment:</w:t>
      </w:r>
    </w:p>
    <w:p w14:paraId="68111672" w14:textId="77777777" w:rsidR="00C23B85" w:rsidRDefault="00000000">
      <w:r>
        <w:t xml:space="preserve">   - Ensure the virtual environment is active. The prompt should include (venv).</w:t>
      </w:r>
    </w:p>
    <w:p w14:paraId="7296FD0F" w14:textId="77777777" w:rsidR="00C23B85" w:rsidRDefault="00000000">
      <w:r>
        <w:t>2. Deactivate When Done:</w:t>
      </w:r>
    </w:p>
    <w:p w14:paraId="25772D00" w14:textId="77777777" w:rsidR="00C23B85" w:rsidRDefault="00000000">
      <w:r>
        <w:t xml:space="preserve">   - Deactivate the virtual environment to exit:</w:t>
      </w:r>
    </w:p>
    <w:p w14:paraId="680618E9" w14:textId="77777777" w:rsidR="00C23B85" w:rsidRDefault="00000000">
      <w:r>
        <w:t xml:space="preserve">     deactivate</w:t>
      </w:r>
    </w:p>
    <w:sectPr w:rsidR="00C23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992095">
    <w:abstractNumId w:val="8"/>
  </w:num>
  <w:num w:numId="2" w16cid:durableId="1559979160">
    <w:abstractNumId w:val="6"/>
  </w:num>
  <w:num w:numId="3" w16cid:durableId="2047175219">
    <w:abstractNumId w:val="5"/>
  </w:num>
  <w:num w:numId="4" w16cid:durableId="1767386121">
    <w:abstractNumId w:val="4"/>
  </w:num>
  <w:num w:numId="5" w16cid:durableId="1824927993">
    <w:abstractNumId w:val="7"/>
  </w:num>
  <w:num w:numId="6" w16cid:durableId="567694267">
    <w:abstractNumId w:val="3"/>
  </w:num>
  <w:num w:numId="7" w16cid:durableId="249587413">
    <w:abstractNumId w:val="2"/>
  </w:num>
  <w:num w:numId="8" w16cid:durableId="1508979170">
    <w:abstractNumId w:val="1"/>
  </w:num>
  <w:num w:numId="9" w16cid:durableId="203071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E6"/>
    <w:rsid w:val="0015074B"/>
    <w:rsid w:val="0029639D"/>
    <w:rsid w:val="00326F90"/>
    <w:rsid w:val="00465056"/>
    <w:rsid w:val="00AA1D8D"/>
    <w:rsid w:val="00B47730"/>
    <w:rsid w:val="00C23B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4CBA5"/>
  <w14:defaultImageDpi w14:val="300"/>
  <w15:docId w15:val="{FB35DC18-9522-4462-856F-920A836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 Avulasetty</cp:lastModifiedBy>
  <cp:revision>2</cp:revision>
  <dcterms:created xsi:type="dcterms:W3CDTF">2013-12-23T23:15:00Z</dcterms:created>
  <dcterms:modified xsi:type="dcterms:W3CDTF">2025-01-14T12:08:00Z</dcterms:modified>
  <cp:category/>
</cp:coreProperties>
</file>